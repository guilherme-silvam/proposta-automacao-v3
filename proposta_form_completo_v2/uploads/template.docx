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[LOGO]</w:t>
      </w:r>
    </w:p>
    <w:p>
      <w:r>
        <w:t>Proposta Nº: {{ID_HUBSPOT}}</w:t>
      </w:r>
    </w:p>
    <w:p>
      <w:r>
        <w:t>Cliente: {{NOME_CLIENTE}}  |  CNPJ: {{CNPJ_CLIENTE}}</w:t>
      </w:r>
    </w:p>
    <w:p>
      <w:r>
        <w:t>Autor: {{NOME_AUTOR}}  |  Revisão: {{NUMERO_REVISAO}}</w:t>
      </w:r>
    </w:p>
    <w:p>
      <w:r>
        <w:t>Emissão: {{DATA_EMISSAO}}  |  Validade: {{DATA_VALIDADE}}</w:t>
      </w:r>
    </w:p>
    <w:p>
      <w:r>
        <w:t>Executivo: {{NOME_EXECUTIVO}}  |  E-mail: {{EMAIL_EXECUTIVO}}  |  Tel: {{TELEFONE_EXECUTIVO}}</w:t>
      </w:r>
    </w:p>
    <w:p>
      <w:r>
        <w:t>Quantidade de horas: {{QTD_HORA}}  |  Valor hora: R$ {{VALOR_HORA}}</w:t>
      </w:r>
    </w:p>
    <w:p>
      <w:r>
        <w:t>Valor hora excedente: R$ {{VALOR_HORA_EXCEDENTE}}</w:t>
      </w:r>
    </w:p>
    <w:p>
      <w:r>
        <w:t>Valor total: R$ {{VALOR_TOTAL}}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